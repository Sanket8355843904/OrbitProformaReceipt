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w:t>
      </w:r>
      <w:proofErr w:type="spellStart"/>
      <w:r w:rsidR="005E7BF0" w:rsidRPr="005E7BF0">
        <w:rPr>
          <w:rFonts w:ascii="Calibri" w:hAnsi="Calibri" w:cs="Calibri"/>
        </w:rPr>
        <w:t>receipt_no</w:t>
      </w:r>
      <w:proofErr w:type="spellEnd"/>
      <w:r w:rsidR="005E7BF0" w:rsidRPr="005E7BF0">
        <w:rPr>
          <w:rFonts w:ascii="Calibri" w:hAnsi="Calibri" w:cs="Calibri"/>
        </w:rPr>
        <w:t>}}</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Customer Name</w:t>
      </w:r>
      <w:proofErr w:type="gramStart"/>
      <w:r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w:t>
      </w:r>
      <w:proofErr w:type="spellStart"/>
      <w:r w:rsidR="009E3053" w:rsidRPr="009E3053">
        <w:rPr>
          <w:rFonts w:ascii="Calibri" w:hAnsi="Calibri" w:cs="Calibri"/>
          <w:lang w:val="en-GB"/>
        </w:rPr>
        <w:t>customer_name</w:t>
      </w:r>
      <w:proofErr w:type="spellEnd"/>
      <w:r w:rsidR="009E3053" w:rsidRPr="009E3053">
        <w:rPr>
          <w:rFonts w:ascii="Calibri" w:hAnsi="Calibri" w:cs="Calibri"/>
          <w:lang w:val="en-GB"/>
        </w:rPr>
        <w:t>}}</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proofErr w:type="gramStart"/>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w:t>
      </w:r>
      <w:proofErr w:type="gramEnd"/>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proofErr w:type="gramStart"/>
      <w:r w:rsidRPr="006223E7">
        <w:rPr>
          <w:rFonts w:ascii="Calibri" w:hAnsi="Calibri" w:cs="Calibri"/>
          <w:lang w:val="en-GB"/>
        </w:rPr>
        <w:t>:</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w:t>
      </w:r>
      <w:proofErr w:type="gramEnd"/>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amount_received</w:t>
      </w:r>
      <w:proofErr w:type="spellEnd"/>
      <w:r w:rsidR="00542FA4" w:rsidRPr="00542FA4">
        <w:rPr>
          <w:rFonts w:ascii="Calibri" w:hAnsi="Calibri" w:cs="Calibri"/>
          <w:lang w:val="en-GB"/>
        </w:rPr>
        <w:t>}}</w:t>
      </w:r>
      <w:r w:rsidR="002B2685" w:rsidRPr="006223E7">
        <w:rPr>
          <w:rFonts w:ascii="Calibri" w:hAnsi="Calibri" w:cs="Calibri"/>
          <w:lang w:val="en-GB"/>
        </w:rPr>
        <w:t>/-</w:t>
      </w:r>
    </w:p>
    <w:p w14:paraId="065971E1" w14:textId="11A4A09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proofErr w:type="spellStart"/>
      <w:r w:rsidRPr="006223E7">
        <w:rPr>
          <w:rFonts w:ascii="Calibri" w:hAnsi="Calibri" w:cs="Calibri"/>
          <w:lang w:val="en-GB"/>
        </w:rPr>
        <w:t>Cash</w:t>
      </w:r>
      <w:r w:rsidR="002B2685" w:rsidRPr="006223E7">
        <w:rPr>
          <w:rFonts w:ascii="Calibri" w:hAnsi="Calibri" w:cs="Calibri"/>
          <w:lang w:val="en-GB"/>
        </w:rPr>
        <w:t>free</w:t>
      </w:r>
      <w:proofErr w:type="spellEnd"/>
      <w:r w:rsidRPr="006223E7">
        <w:rPr>
          <w:rFonts w:ascii="Calibri" w:hAnsi="Calibri" w:cs="Calibri"/>
          <w:lang w:val="en-GB"/>
        </w:rPr>
        <w:t xml:space="preserve"> </w:t>
      </w:r>
      <w:r w:rsidR="002B2685" w:rsidRPr="006223E7">
        <w:rPr>
          <w:rFonts w:ascii="Calibri" w:hAnsi="Calibri" w:cs="Calibri"/>
          <w:lang w:val="en-GB"/>
        </w:rPr>
        <w:t>/ Cash / Other</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proofErr w:type="gramStart"/>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w:t>
      </w:r>
      <w:proofErr w:type="gramEnd"/>
      <w:r w:rsidR="00264101" w:rsidRPr="00264101">
        <w:rPr>
          <w:rFonts w:ascii="Calibri" w:hAnsi="Calibri" w:cs="Calibri"/>
          <w:lang w:val="en-GB"/>
        </w:rPr>
        <w:t>{</w:t>
      </w:r>
      <w:proofErr w:type="spellStart"/>
      <w:r w:rsidR="00264101" w:rsidRPr="00264101">
        <w:rPr>
          <w:rFonts w:ascii="Calibri" w:hAnsi="Calibri" w:cs="Calibri"/>
          <w:lang w:val="en-GB"/>
        </w:rPr>
        <w:t>reference_id</w:t>
      </w:r>
      <w:proofErr w:type="spellEnd"/>
      <w:r w:rsidR="00264101" w:rsidRPr="00264101">
        <w:rPr>
          <w:rFonts w:ascii="Calibri" w:hAnsi="Calibri" w:cs="Calibri"/>
          <w:lang w:val="en-GB"/>
        </w:rPr>
        <w:t>}}</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proofErr w:type="gramStart"/>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w:t>
      </w:r>
      <w:proofErr w:type="gramEnd"/>
      <w:r w:rsidRPr="00F879F7">
        <w:rPr>
          <w:rFonts w:ascii="Calibri" w:hAnsi="Calibri" w:cs="Calibri"/>
        </w:rPr>
        <w:t>{</w:t>
      </w:r>
      <w:proofErr w:type="spellStart"/>
      <w:r w:rsidRPr="00F879F7">
        <w:rPr>
          <w:rFonts w:ascii="Calibri" w:hAnsi="Calibri" w:cs="Calibri"/>
        </w:rPr>
        <w:t>payment_date</w:t>
      </w:r>
      <w:proofErr w:type="spellEnd"/>
      <w:r w:rsidRPr="00F879F7">
        <w:rPr>
          <w:rFonts w:ascii="Calibri" w:hAnsi="Calibri" w:cs="Calibri"/>
        </w:rPr>
        <w:t>}}</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w:t>
      </w:r>
      <w:proofErr w:type="spellStart"/>
      <w:r w:rsidR="00542FA4" w:rsidRPr="00542FA4">
        <w:rPr>
          <w:rFonts w:ascii="Calibri" w:hAnsi="Calibri" w:cs="Calibri"/>
          <w:lang w:val="en-GB"/>
        </w:rPr>
        <w:t>balance_due</w:t>
      </w:r>
      <w:proofErr w:type="spellEnd"/>
      <w:r w:rsidR="00542FA4" w:rsidRPr="00542FA4">
        <w:rPr>
          <w:rFonts w:ascii="Calibri" w:hAnsi="Calibri" w:cs="Calibri"/>
          <w:lang w:val="en-GB"/>
        </w:rPr>
        <w:t>}}</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w:t>
      </w:r>
      <w:proofErr w:type="spellStart"/>
      <w:r w:rsidR="00264101" w:rsidRPr="00264101">
        <w:rPr>
          <w:rFonts w:ascii="Calibri" w:hAnsi="Calibri" w:cs="Calibri"/>
        </w:rPr>
        <w:t>tentative_delivery</w:t>
      </w:r>
      <w:proofErr w:type="spellEnd"/>
      <w:r w:rsidR="00264101" w:rsidRPr="00264101">
        <w:rPr>
          <w:rFonts w:ascii="Calibri" w:hAnsi="Calibri" w:cs="Calibri"/>
        </w:rPr>
        <w:t>}}</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proofErr w:type="spellStart"/>
      <w:r w:rsidR="00B44182" w:rsidRPr="006223E7">
        <w:rPr>
          <w:rFonts w:ascii="Calibri" w:hAnsi="Calibri" w:cs="Calibri"/>
          <w:lang w:val="en-GB"/>
        </w:rPr>
        <w:t>Agritech</w:t>
      </w:r>
      <w:proofErr w:type="spellEnd"/>
      <w:r w:rsidRPr="006223E7">
        <w:rPr>
          <w:rFonts w:ascii="Calibri" w:hAnsi="Calibri" w:cs="Calibri"/>
          <w:lang w:val="en-GB"/>
        </w:rPr>
        <w:t xml:space="preserve"> </w:t>
      </w:r>
      <w:proofErr w:type="spellStart"/>
      <w:r w:rsidRPr="006223E7">
        <w:rPr>
          <w:rFonts w:ascii="Calibri" w:hAnsi="Calibri" w:cs="Calibri"/>
          <w:lang w:val="en-GB"/>
        </w:rPr>
        <w:t>Pvt.</w:t>
      </w:r>
      <w:proofErr w:type="spellEnd"/>
      <w:r w:rsidRPr="006223E7">
        <w:rPr>
          <w:rFonts w:ascii="Calibri" w:hAnsi="Calibri" w:cs="Calibri"/>
          <w:lang w:val="en-GB"/>
        </w:rPr>
        <w:t xml:space="preserve">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Pr="006223E7" w:rsidRDefault="001F6E8D" w:rsidP="006223E7">
      <w:pPr>
        <w:spacing w:before="120" w:after="120" w:line="240" w:lineRule="auto"/>
        <w:jc w:val="both"/>
        <w:rPr>
          <w:rFonts w:ascii="Calibri" w:hAnsi="Calibri" w:cs="Calibri"/>
          <w:lang w:val="en-GB"/>
        </w:rPr>
      </w:pPr>
    </w:p>
    <w:sectPr w:rsidR="001F6E8D" w:rsidRPr="006223E7"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DB639" w14:textId="77777777" w:rsidR="00F437BB" w:rsidRDefault="00F437BB" w:rsidP="0039652B">
      <w:pPr>
        <w:spacing w:after="0" w:line="240" w:lineRule="auto"/>
      </w:pPr>
      <w:r>
        <w:separator/>
      </w:r>
    </w:p>
  </w:endnote>
  <w:endnote w:type="continuationSeparator" w:id="0">
    <w:p w14:paraId="4F08E34C" w14:textId="77777777" w:rsidR="00F437BB" w:rsidRDefault="00F437BB"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A92F3" w14:textId="77777777" w:rsidR="00F437BB" w:rsidRDefault="00F437BB" w:rsidP="0039652B">
      <w:pPr>
        <w:spacing w:after="0" w:line="240" w:lineRule="auto"/>
      </w:pPr>
      <w:r>
        <w:separator/>
      </w:r>
    </w:p>
  </w:footnote>
  <w:footnote w:type="continuationSeparator" w:id="0">
    <w:p w14:paraId="050C0E34" w14:textId="77777777" w:rsidR="00F437BB" w:rsidRDefault="00F437BB"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434"/>
    <w:rsid w:val="001F6E8D"/>
    <w:rsid w:val="00264101"/>
    <w:rsid w:val="0029639D"/>
    <w:rsid w:val="002B2685"/>
    <w:rsid w:val="00326F90"/>
    <w:rsid w:val="00347CB7"/>
    <w:rsid w:val="00357F10"/>
    <w:rsid w:val="0039652B"/>
    <w:rsid w:val="00542FA4"/>
    <w:rsid w:val="005501CB"/>
    <w:rsid w:val="005E7BF0"/>
    <w:rsid w:val="005F420D"/>
    <w:rsid w:val="005F713D"/>
    <w:rsid w:val="006223E7"/>
    <w:rsid w:val="00657C9F"/>
    <w:rsid w:val="00782DDB"/>
    <w:rsid w:val="00795F1C"/>
    <w:rsid w:val="00893D8C"/>
    <w:rsid w:val="009E3053"/>
    <w:rsid w:val="00AA1D8D"/>
    <w:rsid w:val="00B0096C"/>
    <w:rsid w:val="00B44182"/>
    <w:rsid w:val="00B47730"/>
    <w:rsid w:val="00CB0664"/>
    <w:rsid w:val="00D25DBC"/>
    <w:rsid w:val="00D426D9"/>
    <w:rsid w:val="00DB15EE"/>
    <w:rsid w:val="00DC2BDA"/>
    <w:rsid w:val="00E048EB"/>
    <w:rsid w:val="00EF14F4"/>
    <w:rsid w:val="00F437BB"/>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0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124</Words>
  <Characters>839</Characters>
  <Application>Microsoft Office Word</Application>
  <DocSecurity>0</DocSecurity>
  <Lines>34</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13</cp:revision>
  <dcterms:created xsi:type="dcterms:W3CDTF">2013-12-23T23:15:00Z</dcterms:created>
  <dcterms:modified xsi:type="dcterms:W3CDTF">2025-05-23T07:07:00Z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